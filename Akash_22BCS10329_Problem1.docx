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1: Beautiful Array</w:t>
      </w:r>
    </w:p>
    <w:p>
      <w:r>
        <w:t>An array nums of length n is beautiful if:</w:t>
        <w:br/>
        <w:br/>
        <w:t>- nums is a permutation of the integers in the range [1, n].</w:t>
        <w:br/>
        <w:t>- For every 0 &lt;= i &lt; j &lt; n, there is no index k with i &lt; k &lt; j where 2 * nums[k] == nums[i] + nums[j].</w:t>
        <w:br/>
        <w:br/>
        <w:t>Given the integer n, return any beautiful array nums of length n.</w:t>
        <w:br/>
        <w:br/>
        <w:t>Example 1:</w:t>
        <w:br/>
        <w:t>Input: n = 4</w:t>
        <w:br/>
        <w:t>Output: [2,1,4,3]</w:t>
        <w:br/>
        <w:br/>
        <w:t>Example 2:</w:t>
        <w:br/>
        <w:t>Input: n = 5</w:t>
        <w:br/>
        <w:t>Output: [3,1,2,5,4]</w:t>
        <w:br/>
        <w:br/>
        <w:t>Constraints:</w:t>
        <w:br/>
        <w:t>1 &lt;= n &lt;= 1000</w:t>
      </w:r>
    </w:p>
    <w:p>
      <w:pPr>
        <w:pStyle w:val="Heading2"/>
      </w:pPr>
      <w:r>
        <w:t>C++ Solution</w:t>
      </w:r>
    </w:p>
    <w:p>
      <w:r>
        <w:t>#include &lt;bits/stdc++.h&gt;</w:t>
        <w:br/>
        <w:t>using namespace std;</w:t>
        <w:br/>
        <w:br/>
        <w:t>vector&lt;int&gt; beautifulArray(int n) {</w:t>
        <w:br/>
        <w:t xml:space="preserve">    vector&lt;int&gt; res = {1};</w:t>
        <w:br/>
        <w:t xml:space="preserve">    while (res.size() &lt; n) {</w:t>
        <w:br/>
        <w:t xml:space="preserve">        vector&lt;int&gt; next;</w:t>
        <w:br/>
        <w:t xml:space="preserve">        for (int x : res) if (2 * x - 1 &lt;= n) next.push_back(2 * x - 1);</w:t>
        <w:br/>
        <w:t xml:space="preserve">        for (int x : res) if (2 * x &lt;= n) next.push_back(2 * x);</w:t>
        <w:br/>
        <w:t xml:space="preserve">        res = next;</w:t>
        <w:br/>
        <w:t xml:space="preserve">    }</w:t>
        <w:br/>
        <w:t xml:space="preserve">    return res;</w:t>
        <w:br/>
        <w:t>}</w:t>
        <w:br/>
        <w:br/>
        <w:t>int main() {</w:t>
        <w:br/>
        <w:t xml:space="preserve">    int n = 5;</w:t>
        <w:br/>
        <w:t xml:space="preserve">    vector&lt;int&gt; beautiful = beautifulArray(n);</w:t>
        <w:br/>
        <w:t xml:space="preserve">    for (int num : beautiful) cout &lt;&lt; num &lt;&lt; " ";</w:t>
        <w:br/>
        <w:t xml:space="preserve">    cout &lt;&lt; endl;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