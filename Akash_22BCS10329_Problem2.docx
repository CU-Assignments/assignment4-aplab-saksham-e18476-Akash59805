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Problem 2: The Skyline Problem</w:t>
      </w:r>
    </w:p>
    <w:p>
      <w:r>
        <w:t>A city's skyline is the outer contour of the silhouette formed by all the buildings when viewed from a distance.</w:t>
        <w:br/>
        <w:br/>
        <w:t>Each building is represented as [lefti, righti, heighti], where:</w:t>
        <w:br/>
        <w:t>- lefti is the x-coordinate of the left edge of the ith building.</w:t>
        <w:br/>
        <w:t>- righti is the x-coordinate of the right edge of the ith building.</w:t>
        <w:br/>
        <w:t>- heighti is the height of the ith building.</w:t>
        <w:br/>
        <w:br/>
        <w:t>Example 1:</w:t>
        <w:br/>
        <w:t>Input: buildings = [[2,9,10],[3,7,15],[5,12,12],[15,20,10],[19,24,8]]</w:t>
        <w:br/>
        <w:t>Output: [[2,10],[3,15],[7,12],[12,0],[15,10],[20,8],[24,0]]</w:t>
        <w:br/>
        <w:br/>
        <w:t>Example 2:</w:t>
        <w:br/>
        <w:t>Input: buildings = [[0,2,3],[2,5,3]]</w:t>
        <w:br/>
        <w:t>Output: [[0,3],[5,0]]</w:t>
        <w:br/>
        <w:br/>
        <w:t>Constraints:</w:t>
        <w:br/>
        <w:t>1 &lt;= buildings.length &lt;= 10^4</w:t>
        <w:br/>
        <w:t>0 &lt;= lefti &lt; righti &lt;= 2^31 - 1</w:t>
        <w:br/>
        <w:t>1 &lt;= heighti &lt;= 2^31 - 1</w:t>
      </w:r>
    </w:p>
    <w:p>
      <w:pPr>
        <w:pStyle w:val="Heading2"/>
      </w:pPr>
      <w:r>
        <w:t>C++ Solution</w:t>
      </w:r>
    </w:p>
    <w:p>
      <w:r>
        <w:t>#include &lt;bits/stdc++.h&gt;</w:t>
        <w:br/>
        <w:t>using namespace std;</w:t>
        <w:br/>
        <w:br/>
        <w:t>vector&lt;vector&lt;int&gt;&gt; getSkyline(vector&lt;vector&lt;int&gt;&gt;&amp; buildings) {</w:t>
        <w:br/>
        <w:t xml:space="preserve">    vector&lt;pair&lt;int, int&gt;&gt; events;</w:t>
        <w:br/>
        <w:t xml:space="preserve">    for (auto&amp; b : buildings) {</w:t>
        <w:br/>
        <w:t xml:space="preserve">        events.emplace_back(b[0], -b[2]); // Start of building</w:t>
        <w:br/>
        <w:t xml:space="preserve">        events.emplace_back(b[1], b[2]);  // End of building</w:t>
        <w:br/>
        <w:t xml:space="preserve">    }</w:t>
        <w:br/>
        <w:t xml:space="preserve">    sort(events.begin(), events.end());</w:t>
        <w:br/>
        <w:t xml:space="preserve">    </w:t>
        <w:br/>
        <w:t xml:space="preserve">    multiset&lt;int&gt; heights = {0};</w:t>
        <w:br/>
        <w:t xml:space="preserve">    vector&lt;vector&lt;int&gt;&gt; result;</w:t>
        <w:br/>
        <w:t xml:space="preserve">    int prevHeight = 0;</w:t>
        <w:br/>
        <w:t xml:space="preserve">    </w:t>
        <w:br/>
        <w:t xml:space="preserve">    for (auto&amp; e : events) {</w:t>
        <w:br/>
        <w:t xml:space="preserve">        int x = e.first, h = e.second;</w:t>
        <w:br/>
        <w:t xml:space="preserve">        if (h &lt; 0) heights.insert(-h); // Entering a building</w:t>
        <w:br/>
        <w:t xml:space="preserve">        else heights.erase(heights.find(h)); // Leaving a building</w:t>
        <w:br/>
        <w:t xml:space="preserve">        </w:t>
        <w:br/>
        <w:t xml:space="preserve">        int curHeight = *heights.rbegin();</w:t>
        <w:br/>
        <w:t xml:space="preserve">        if (curHeight != prevHeight) {</w:t>
        <w:br/>
        <w:t xml:space="preserve">            result.push_back({x, curHeight});</w:t>
        <w:br/>
        <w:t xml:space="preserve">            prevHeight = curHeight;</w:t>
        <w:br/>
        <w:t xml:space="preserve">        }</w:t>
        <w:br/>
        <w:t xml:space="preserve">    }</w:t>
        <w:br/>
        <w:t xml:space="preserve">    return result;</w:t>
        <w:br/>
        <w:t>}</w:t>
        <w:br/>
        <w:br/>
        <w:t>int main() {</w:t>
        <w:br/>
        <w:t xml:space="preserve">    vector&lt;vector&lt;int&gt;&gt; buildings = {{2,9,10},{3,7,15},{5,12,12},{15,20,10},{19,24,8}};</w:t>
        <w:br/>
        <w:t xml:space="preserve">    vector&lt;vector&lt;int&gt;&gt; skyline = getSkyline(buildings);</w:t>
        <w:br/>
        <w:t xml:space="preserve">    for (auto&amp; point : skyline) cout &lt;&lt; "[" &lt;&lt; point[0] &lt;&lt; "," &lt;&lt; point[1] &lt;&lt; "] ";</w:t>
        <w:br/>
        <w:t xml:space="preserve">    cout &lt;&lt; endl;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